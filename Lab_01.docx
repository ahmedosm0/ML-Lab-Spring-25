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345091">
      <w:pPr>
        <w:pStyle w:val="2"/>
        <w:bidi w:val="0"/>
        <w:rPr>
          <w:caps/>
          <w:color w:val="auto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color w:val="auto"/>
          <w:sz w:val="32"/>
          <w:szCs w:val="32"/>
        </w:rPr>
        <w:t>Lab 1: Introduction to Machine Learning and Environment Setup</w:t>
      </w:r>
    </w:p>
    <w:p w14:paraId="2BE03B0D">
      <w:pPr>
        <w:pStyle w:val="3"/>
        <w:bidi w:val="0"/>
        <w:rPr>
          <w:caps/>
          <w:color w:val="auto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color w:val="auto"/>
        </w:rPr>
        <w:t>1. Introduction</w:t>
      </w:r>
    </w:p>
    <w:p w14:paraId="31EABAEE">
      <w:pPr>
        <w:rPr>
          <w:color w:val="auto"/>
        </w:rPr>
      </w:pPr>
      <w:r>
        <w:rPr>
          <w:color w:val="auto"/>
        </w:rPr>
        <w:t>In this lab, we introduce the basics of Machine Learning (ML) and demonstrate how to set up a dedicated Python environment for ML experiments. We'll use the built-in `venv` module to create a virtual environment named `myenv_abdurrehman`, where we will install essential ML libraries.</w:t>
      </w:r>
      <w:bookmarkStart w:id="0" w:name="_GoBack"/>
      <w:bookmarkEnd w:id="0"/>
    </w:p>
    <w:p w14:paraId="6447C8B7">
      <w:pPr>
        <w:pStyle w:val="3"/>
        <w:bidi w:val="0"/>
        <w:rPr>
          <w:caps/>
          <w:color w:val="auto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color w:val="auto"/>
        </w:rPr>
        <w:t>2. Objectives</w:t>
      </w:r>
    </w:p>
    <w:p w14:paraId="58394385">
      <w:pPr>
        <w:numPr>
          <w:ilvl w:val="0"/>
          <w:numId w:val="7"/>
        </w:numPr>
        <w:spacing w:line="240" w:lineRule="auto"/>
        <w:ind w:left="840" w:leftChars="0" w:hanging="420" w:firstLineChars="0"/>
        <w:rPr>
          <w:color w:val="auto"/>
        </w:rPr>
      </w:pPr>
      <w:r>
        <w:rPr>
          <w:color w:val="auto"/>
        </w:rPr>
        <w:t>Understand what Machine Learning is.</w:t>
      </w:r>
    </w:p>
    <w:p w14:paraId="7511526D">
      <w:pPr>
        <w:numPr>
          <w:ilvl w:val="0"/>
          <w:numId w:val="7"/>
        </w:numPr>
        <w:spacing w:line="240" w:lineRule="auto"/>
        <w:ind w:left="840" w:leftChars="0" w:hanging="420" w:firstLineChars="0"/>
        <w:rPr>
          <w:color w:val="auto"/>
        </w:rPr>
      </w:pPr>
      <w:r>
        <w:rPr>
          <w:color w:val="auto"/>
        </w:rPr>
        <w:t>Create an isolated virtual Python environment.</w:t>
      </w:r>
    </w:p>
    <w:p w14:paraId="0F213513">
      <w:pPr>
        <w:numPr>
          <w:ilvl w:val="0"/>
          <w:numId w:val="7"/>
        </w:numPr>
        <w:spacing w:line="240" w:lineRule="auto"/>
        <w:ind w:left="840" w:leftChars="0" w:hanging="420" w:firstLineChars="0"/>
        <w:rPr>
          <w:color w:val="auto"/>
        </w:rPr>
      </w:pPr>
      <w:r>
        <w:rPr>
          <w:color w:val="auto"/>
        </w:rPr>
        <w:t>Install foundational ML libraries such as numpy, pandas, matplotlib, and scikit-learn.</w:t>
      </w:r>
    </w:p>
    <w:p w14:paraId="466480C1">
      <w:pPr>
        <w:numPr>
          <w:ilvl w:val="0"/>
          <w:numId w:val="7"/>
        </w:numPr>
        <w:spacing w:line="240" w:lineRule="auto"/>
        <w:ind w:left="840" w:leftChars="0" w:hanging="420" w:firstLineChars="0"/>
        <w:rPr>
          <w:color w:val="auto"/>
        </w:rPr>
      </w:pPr>
      <w:r>
        <w:rPr>
          <w:color w:val="auto"/>
        </w:rPr>
        <w:t>Verify the environment setup with package installation.</w:t>
      </w:r>
    </w:p>
    <w:p w14:paraId="784152FF">
      <w:pPr>
        <w:pStyle w:val="3"/>
        <w:bidi w:val="0"/>
        <w:rPr>
          <w:caps/>
          <w:color w:val="auto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color w:val="auto"/>
        </w:rPr>
        <w:t>3. Environment Setup Steps</w:t>
      </w:r>
    </w:p>
    <w:p w14:paraId="2464A189">
      <w:pPr>
        <w:pStyle w:val="30"/>
        <w:rPr>
          <w:color w:val="auto"/>
        </w:rPr>
      </w:pPr>
      <w:r>
        <w:rPr>
          <w:color w:val="auto"/>
        </w:rPr>
        <w:t xml:space="preserve">Step 1: Open the </w:t>
      </w:r>
      <w:r>
        <w:rPr>
          <w:rFonts w:hint="default"/>
          <w:color w:val="auto"/>
          <w:lang w:val="en-US"/>
        </w:rPr>
        <w:t>Terminal of VS CODE</w:t>
      </w:r>
    </w:p>
    <w:p w14:paraId="2DEFC12F">
      <w:pPr>
        <w:pStyle w:val="30"/>
        <w:rPr>
          <w:color w:val="auto"/>
        </w:rPr>
      </w:pPr>
      <w:r>
        <w:rPr>
          <w:color w:val="auto"/>
        </w:rPr>
        <w:t>Step 2: Create a Virtual Environment</w:t>
      </w:r>
    </w:p>
    <w:p w14:paraId="525C512A">
      <w:pPr>
        <w:pStyle w:val="157"/>
        <w:rPr>
          <w:color w:val="auto"/>
        </w:rPr>
      </w:pPr>
      <w:r>
        <w:rPr>
          <w:color w:val="auto"/>
        </w:rPr>
        <w:t>Run the following command to create a virtual environment</w:t>
      </w:r>
      <w:r>
        <w:rPr>
          <w:color w:val="auto"/>
        </w:rPr>
        <w:br w:type="textWrapping"/>
      </w:r>
      <w:r>
        <w:rPr>
          <w:color w:val="auto"/>
        </w:rPr>
        <w:t>`</w:t>
      </w:r>
      <w:r>
        <w:rPr>
          <w:rFonts w:hint="default"/>
          <w:color w:val="auto"/>
        </w:rPr>
        <w:t xml:space="preserve">conda create -p .venv python=3.10 </w:t>
      </w:r>
      <w:r>
        <w:rPr>
          <w:color w:val="auto"/>
        </w:rPr>
        <w:t>`</w:t>
      </w:r>
    </w:p>
    <w:p w14:paraId="04790C59"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480685" cy="2640330"/>
            <wp:effectExtent l="0" t="0" r="5715" b="1143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3FD61">
      <w:pPr>
        <w:rPr>
          <w:color w:val="auto"/>
        </w:rPr>
      </w:pPr>
    </w:p>
    <w:p w14:paraId="17481A19">
      <w:pPr>
        <w:rPr>
          <w:color w:val="auto"/>
        </w:rPr>
      </w:pPr>
    </w:p>
    <w:p w14:paraId="041C04AE">
      <w:pPr>
        <w:pStyle w:val="30"/>
        <w:rPr>
          <w:color w:val="auto"/>
        </w:rPr>
      </w:pPr>
      <w:r>
        <w:rPr>
          <w:color w:val="auto"/>
        </w:rPr>
        <w:t>Step 3: Activate the Environment</w:t>
      </w:r>
    </w:p>
    <w:p w14:paraId="579176CA">
      <w:pPr>
        <w:pStyle w:val="157"/>
        <w:rPr>
          <w:color w:val="auto"/>
        </w:rPr>
      </w:pPr>
      <w:r>
        <w:rPr>
          <w:color w:val="auto"/>
        </w:rPr>
        <w:t>Run the command below to activate the environment:</w:t>
      </w:r>
      <w:r>
        <w:rPr>
          <w:color w:val="auto"/>
        </w:rPr>
        <w:br w:type="textWrapping"/>
      </w:r>
      <w:r>
        <w:rPr>
          <w:color w:val="auto"/>
        </w:rPr>
        <w:t>`</w:t>
      </w:r>
      <w:r>
        <w:rPr>
          <w:rFonts w:hint="default"/>
          <w:color w:val="auto"/>
        </w:rPr>
        <w:t>conda activate F:\Python_Projects\ML_Labs_Spring_25\.venv</w:t>
      </w:r>
      <w:r>
        <w:rPr>
          <w:color w:val="auto"/>
        </w:rPr>
        <w:t>`</w:t>
      </w:r>
    </w:p>
    <w:p w14:paraId="101C7078"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483860" cy="925830"/>
            <wp:effectExtent l="0" t="0" r="254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2973">
      <w:pPr>
        <w:rPr>
          <w:color w:val="auto"/>
        </w:rPr>
      </w:pPr>
    </w:p>
    <w:p w14:paraId="774EA480">
      <w:pPr>
        <w:pStyle w:val="30"/>
        <w:rPr>
          <w:color w:val="auto"/>
        </w:rPr>
      </w:pPr>
      <w:r>
        <w:rPr>
          <w:color w:val="auto"/>
        </w:rPr>
        <w:t>Step 4: Install Required Machine Learning Libraries</w:t>
      </w:r>
    </w:p>
    <w:p w14:paraId="31E2769C">
      <w:pPr>
        <w:pStyle w:val="157"/>
        <w:rPr>
          <w:color w:val="auto"/>
        </w:rPr>
      </w:pPr>
      <w:r>
        <w:rPr>
          <w:color w:val="auto"/>
        </w:rPr>
        <w:t>Use pip to install libraries:</w:t>
      </w:r>
      <w:r>
        <w:rPr>
          <w:color w:val="auto"/>
        </w:rPr>
        <w:br w:type="textWrapping"/>
      </w:r>
      <w:r>
        <w:rPr>
          <w:color w:val="auto"/>
        </w:rPr>
        <w:t>`pip install numpy pandas matplotlib scikit-learn`</w:t>
      </w:r>
    </w:p>
    <w:p w14:paraId="1B080E11">
      <w:p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485765" cy="1742440"/>
            <wp:effectExtent l="0" t="0" r="635" b="1016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3F0D">
      <w:pPr>
        <w:pStyle w:val="3"/>
        <w:bidi w:val="0"/>
        <w:rPr>
          <w:caps/>
          <w:color w:val="auto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>
        <w:rPr>
          <w:color w:val="auto"/>
        </w:rPr>
        <w:t>4. Conclusion</w:t>
      </w:r>
    </w:p>
    <w:p w14:paraId="7B03722E">
      <w:pPr>
        <w:rPr>
          <w:color w:val="auto"/>
        </w:rPr>
      </w:pPr>
      <w:r>
        <w:rPr>
          <w:color w:val="auto"/>
        </w:rPr>
        <w:t>In this lab, you successfully created a Python virtual environment and installed key Machine Learning libraries. This setup ensures a clean, manageable, and reproducible workspace for all future ML projects.</w:t>
      </w:r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AA Sameer Sagar Nastaleeq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 Sameer Sagar Nastaleeq Bold">
    <w:panose1 w:val="02000500000000020002"/>
    <w:charset w:val="00"/>
    <w:family w:val="auto"/>
    <w:pitch w:val="default"/>
    <w:sig w:usb0="00000002" w:usb1="00000000" w:usb2="00000000" w:usb3="00000000" w:csb0="0000004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28EDF1">
    <w:pPr>
      <w:pStyle w:val="20"/>
      <w:rPr>
        <w:rFonts w:hint="default"/>
        <w:lang w:val="en-US"/>
      </w:rPr>
    </w:pPr>
    <w:r>
      <w:rPr>
        <w:rFonts w:hint="default"/>
        <w:lang w:val="en-US"/>
      </w:rPr>
      <w:t>AHMED USMAN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21KTELE0630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067A63"/>
    <w:multiLevelType w:val="singleLevel"/>
    <w:tmpl w:val="A4067A6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3695"/>
    <w:rsid w:val="0015074B"/>
    <w:rsid w:val="0029639D"/>
    <w:rsid w:val="00326F90"/>
    <w:rsid w:val="00931279"/>
    <w:rsid w:val="00AA1D8D"/>
    <w:rsid w:val="00B47730"/>
    <w:rsid w:val="00CB0664"/>
    <w:rsid w:val="00CB1733"/>
    <w:rsid w:val="00E96054"/>
    <w:rsid w:val="00F55433"/>
    <w:rsid w:val="00FC693F"/>
    <w:rsid w:val="4C9F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16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145"/>
    <w:unhideWhenUsed/>
    <w:qFormat/>
    <w:uiPriority w:val="99"/>
    <w:pPr>
      <w:spacing w:after="120"/>
    </w:pPr>
  </w:style>
  <w:style w:type="paragraph" w:styleId="15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6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8">
    <w:name w:val="Emphasis"/>
    <w:basedOn w:val="11"/>
    <w:qFormat/>
    <w:uiPriority w:val="20"/>
    <w:rPr>
      <w:i/>
      <w:iCs/>
    </w:rPr>
  </w:style>
  <w:style w:type="paragraph" w:styleId="19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20"/>
    <w:qFormat/>
    <w:uiPriority w:val="99"/>
  </w:style>
  <w:style w:type="character" w:customStyle="1" w:styleId="137">
    <w:name w:val="Footer Char"/>
    <w:basedOn w:val="11"/>
    <w:link w:val="19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4"/>
    <w:qFormat/>
    <w:uiPriority w:val="99"/>
  </w:style>
  <w:style w:type="character" w:customStyle="1" w:styleId="146">
    <w:name w:val="Body Text 2 Char"/>
    <w:basedOn w:val="11"/>
    <w:link w:val="15"/>
    <w:qFormat/>
    <w:uiPriority w:val="99"/>
  </w:style>
  <w:style w:type="character" w:customStyle="1" w:styleId="147">
    <w:name w:val="Body Text 3 Char"/>
    <w:basedOn w:val="11"/>
    <w:link w:val="16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65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54D2C0-7D04-495B-B353-7D4293D06B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220</Words>
  <Characters>1257</Characters>
  <Lines>10</Lines>
  <Paragraphs>2</Paragraphs>
  <TotalTime>18</TotalTime>
  <ScaleCrop>false</ScaleCrop>
  <LinksUpToDate>false</LinksUpToDate>
  <CharactersWithSpaces>1475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2025-06-17T21:34:00Z</dcterms:created>
  <dc:creator>python-docx</dc:creator>
  <dc:description>generated by python-docx</dc:description>
  <cp:lastModifiedBy>Ahmed Usman</cp:lastModifiedBy>
  <dcterms:modified xsi:type="dcterms:W3CDTF">2025-06-18T13:29:31Z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E01E19A4534F4C718BB320818A08BB39_12</vt:lpwstr>
  </property>
</Properties>
</file>